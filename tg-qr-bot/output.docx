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&lt;table&gt;&lt;tr&gt;&lt;td&gt;&lt;p&gt;&lt;strong&gt;Magnus Ahmad&lt;/strong&gt;&lt;/p&gt;&lt;p&gt;magnus.ahmad@gmail.com |&lt;strong&gt; &lt;/strong&gt;+49 1515 1949 023&lt;/p&gt;&lt;/td&gt;&lt;/tr&gt;&lt;/table&gt;&lt;p&gt;&lt;strong&gt;Professional Experience&lt;/strong&gt;&lt;/p&gt;&lt;p&gt;About me: Cross-functional PM with professional experience across five countries in sales, UX research, product-market-fit, strategic roadmaps, data analytics &amp;amp; modelling, and self-taught Cloud (Certified Solutions Architect) and web development.&lt;/p&gt;&lt;p&gt;&lt;strong&gt;AFFINIDI, Berlin, Germany – Senior Product Manager, Platform</w:t>
        <w:tab/>
        <w:tab/>
        <w:tab/>
        <w:tab/>
        <w:t xml:space="preserve">    &lt;/strong&gt;&lt;em&gt;November 2021 – Present&lt;/em&gt;&lt;/p&gt;&lt;ul&gt;&lt;li&gt;Led end-to-end delivery of multiple MVPs for privacy-preserving decentralized identity products used by &amp;gt;1 MM customers around the world. Developed value proposition, go-to-market and sales pipeline to onboard first customers.&lt;/li&gt;&lt;li&gt;Product Owner owning sprint ceremonies, stakeholder engagement and strategic roadmap for a developer-facing suite of tools to build decentralized, privacy-preserving applications leveraging blockchain-agnostic verification mechanisms.&lt;/li&gt;&lt;/ul&gt;&lt;p&gt;&lt;strong&gt;AMAZON, London, UK – Product Manager, Supply Chain Analytics</w:t>
        <w:tab/>
        <w:tab/>
        <w:tab/>
        <w:tab/>
        <w:t>&lt;/strong&gt;&lt;em&gt;July 2020 – September 2021&lt;/em&gt;&lt;/p&gt;&lt;ul&gt;&lt;li&gt;Led UK inventory placement strategy, optimizing first leg of Amazon Europe’s largest network, and developed automation roadmap for new EU marketplace to support triple-digit year-over-year growth.&lt;/li&gt;&lt;li&gt;Built predictive analytics and interactive dashboards to surface Supply Chain opportunities, such as identifying and prioritizing shipment of 80,000 delayed Christmas packages in 2020, ensuring pre-holiday delivery.&lt;/li&gt;&lt;li&gt;Ran EU-wide A/B tests impacting 8-digit weekly shipment units, including initiative to improve delivery speed of apparel lines by 30%, doubling coverage of apparel products in warehouses in five EU marketplaces.&lt;/li&gt;&lt;/ul&gt;&lt;p&gt;|-&lt;strong&gt; Product Manager, Retail Organization&lt;/strong&gt;</w:t>
        <w:tab/>
        <w:tab/>
        <w:tab/>
        <w:t xml:space="preserve">  </w:t>
        <w:tab/>
        <w:tab/>
        <w:tab/>
        <w:t xml:space="preserve">        </w:t>
        <w:tab/>
        <w:t xml:space="preserve">        &lt;em&gt;March 2019 – July 2020&lt;/em&gt;&lt;/p&gt;&lt;ul&gt;&lt;li&gt;Developed (ideation to MVP) a catalogue improvement service for B2B supplier portal. The service identifies opportunities and surfaces calls-to-action to improve supplier catalogue data, prioritized by down stream impact; part of Pan-EU optimization programme generating &amp;gt;€30M annual revenue.&lt;/li&gt;&lt;li&gt;Built business case and managed on-time delivery of Supply Chain algorithm improvement in collaboration with global engineering and business teams. Resulted in retrieval of ~3M suppressed products and &amp;gt;€20M in annualized revenue.&lt;/li&gt;&lt;li&gt;Designed and delivered roadmap for process centralization through automation, saving &amp;gt;1,000 hours per year on repetitive sales tasks and over-achieving key roadmap goals by 76%.&lt;/li&gt;&lt;/ul&gt;&lt;p&gt;|-&lt;strong&gt; Vendor Manager, Retail Organization</w:t>
        <w:tab/>
        <w:tab/>
        <w:tab/>
        <w:tab/>
        <w:tab/>
        <w:t xml:space="preserve">   </w:t>
        <w:tab/>
        <w:t xml:space="preserve">           &lt;/strong&gt;&lt;em&gt;September 2017 – March 2019&lt;/em&gt;&lt;/p&gt;&lt;ul&gt;&lt;li&gt;&lt;ul&gt;&lt;li&gt;&lt;ul&gt;&lt;li&gt;&lt;ul&gt;&lt;li&gt;Managed scale-up of US-EU import programme, with process improvements enabling +72% higher output per supplier.&lt;/li&gt;&lt;li&gt;Conducted analysis and presented successful proposal to increase standard supplier terms, recovering costs of damages (€1.6 MM annually) while capturing incremental +1% of product COGS in new supplier negotiations.&lt;/li&gt;&lt;/ul&gt;&lt;/li&gt;&lt;/ul&gt;&lt;/li&gt;&lt;/ul&gt;&lt;/li&gt;&lt;/ul&gt;&lt;p&gt;&lt;strong&gt;BBDO GUERRERO, Manila, Philippines – Strategic Planner&lt;/strong&gt;</w:t>
        <w:tab/>
        <w:tab/>
        <w:tab/>
        <w:tab/>
        <w:t xml:space="preserve">               &lt;em&gt;November 2015 – May 2016&lt;/em&gt;&lt;/p&gt;&lt;ul&gt;&lt;li&gt;&lt;ul&gt;&lt;li&gt;&lt;ul&gt;&lt;li&gt;&lt;ul&gt;&lt;li&gt;Secured new mobile wallet client by leading a new business pitch, and strengthened relationship with Fortune 500 auto manufacturer in a winning strategic pitch for higher investment in product launch ad campaign.&lt;/li&gt;&lt;/ul&gt;&lt;/li&gt;&lt;/ul&gt;&lt;/li&gt;&lt;/ul&gt;&lt;/li&gt;&lt;/ul&gt;&lt;p&gt;&lt;strong&gt;UNITED NATIONS (IFAD), Rome, Italy – Programme Management Intern&lt;/strong&gt;</w:t>
        <w:tab/>
        <w:tab/>
        <w:t xml:space="preserve">           </w:t>
        <w:tab/>
        <w:t xml:space="preserve">   &lt;em&gt;July 2014 – October 2014&lt;/em&gt;&lt;/p&gt;&lt;ul&gt;&lt;li&gt;&lt;ul&gt;&lt;li&gt;&lt;ul&gt;&lt;li&gt;&lt;ul&gt;&lt;li&gt;Evaluated Bangladesh loan and grant portfolio, quantitative assessment of IFAD's poverty reduction projects’ performance over previous decade.  Report was used as basis of strategy review and funding negotiations.&lt;/li&gt;&lt;/ul&gt;&lt;/li&gt;&lt;/ul&gt;&lt;/li&gt;&lt;/ul&gt;&lt;/li&gt;&lt;/ul&gt;&lt;p&gt;&lt;strong&gt;Education&lt;/strong&gt;&lt;/p&gt;&lt;p&gt;&lt;strong&gt;LONDON BUSINESS SCHOOL, UK&lt;/strong&gt; – &lt;em&gt;Masters in Management</w:t>
        <w:tab/>
        <w:tab/>
        <w:tab/>
        <w:tab/>
        <w:tab/>
        <w:tab/>
        <w:t xml:space="preserve">            2016 – 2017&lt;/em&gt;&lt;/p&gt;&lt;ul&gt;&lt;li&gt;Identified strategic growth opportunities with London-based NGO as volunteer consultant; nominated for “Outstanding Teamwork” Award.&lt;/li&gt;&lt;/ul&gt;&lt;p&gt;&lt;strong&gt;OXFORD UNIVERSITY, UK &lt;/strong&gt;– &lt;em&gt;MSc Cognitive and Evolutionary Anthropology</w:t>
        <w:tab/>
        <w:tab/>
        <w:tab/>
        <w:t xml:space="preserve">    </w:t>
        <w:tab/>
        <w:t xml:space="preserve">            2014 – 2015&lt;/em&gt;&lt;/p&gt;&lt;ul&gt;&lt;li&gt;Dissertation: Quantitative analysis of the relationship between social status and financial risk aversion.&lt;/li&gt;&lt;/ul&gt;&lt;p&gt;&lt;strong&gt;OXFORD UNIVERSITY, UK &lt;/strong&gt;&lt;em&gt;– BA (Hons 2.1) Archaeology and Anthropology</w:t>
        <w:tab/>
        <w:tab/>
        <w:tab/>
        <w:t xml:space="preserve">   </w:t>
        <w:tab/>
        <w:t xml:space="preserve">            2011 – 2014&lt;/em&gt;&lt;/p&gt;&lt;ul&gt;&lt;li&gt;Dissertation (First Class): Ethnographic research on migrant identity and use of technology abroad and at home.&lt;/li&gt;&lt;/ul&gt;&lt;p&gt;&lt;strong&gt;INTERNATIONAL SCHOOL OF MANILA, Philippines&lt;/strong&gt; – &lt;em&gt;US High School Diploma, International Baccalaureate             2009 – 2011&lt;/em&gt;&lt;/p&gt;&lt;p&gt;&lt;strong&gt;Other Relevant Information&lt;/strong&gt;&lt;/p&gt;&lt;p&gt;&lt;strong&gt;Technical skills: &lt;/strong&gt;Certified AWS Solutions Architect, Advanced SQL, Excel; Proficient Python, JS, full stack web development.&lt;/p&gt;&lt;p&gt;&lt;strong&gt;Projects:&lt;/strong&gt; OSINT tool to conduct twitter user research: &lt;a href="https://github.com/magnusahmad/TwitterVenn"&gt;https://github.com/magnusahmad/TwitterVenn&lt;/a&gt;  &lt;/p&gt;&lt;p&gt;&lt;strong&gt;Sports: &lt;/strong&gt;Club level squash player and medallist in international tournaments; global kiteboarding enthusiast.&lt;/p&gt;&lt;p&gt;&lt;strong&gt;Citizenship: &lt;/strong&gt;Dual citizen – British and German.&lt;/p&gt;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